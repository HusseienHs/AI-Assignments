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0195E" w14:textId="77777777" w:rsidR="0057487B" w:rsidRDefault="00000000">
      <w:pPr>
        <w:pStyle w:val="Title"/>
      </w:pPr>
      <w:r>
        <w:t>How to Download and Install WSL on Windows</w:t>
      </w:r>
    </w:p>
    <w:p w14:paraId="5C9A074F" w14:textId="77777777" w:rsidR="0057487B" w:rsidRDefault="00000000">
      <w:pPr>
        <w:pStyle w:val="Heading1"/>
      </w:pPr>
      <w:r>
        <w:t>Step 1: Enable WSL</w:t>
      </w:r>
    </w:p>
    <w:p w14:paraId="1C174B93" w14:textId="77777777" w:rsidR="0057487B" w:rsidRDefault="00000000">
      <w:r>
        <w:t>1. Open PowerShell as Administrator:</w:t>
      </w:r>
    </w:p>
    <w:p w14:paraId="44BB1321" w14:textId="77777777" w:rsidR="0057487B" w:rsidRDefault="00000000">
      <w:r>
        <w:t xml:space="preserve">   - Press Windows + X and select Windows PowerShell (Admin) or Terminal (Admin).</w:t>
      </w:r>
    </w:p>
    <w:p w14:paraId="57D9B2D4" w14:textId="77777777" w:rsidR="0057487B" w:rsidRDefault="00000000">
      <w:r>
        <w:t>2. Run the following command:</w:t>
      </w:r>
    </w:p>
    <w:p w14:paraId="55AE40B0" w14:textId="1CB2A7B1" w:rsidR="0057487B" w:rsidRDefault="00000000">
      <w:r>
        <w:t xml:space="preserve">   ```wsl --instal</w:t>
      </w:r>
      <w:r w:rsidR="006C0546">
        <w:t>l</w:t>
      </w:r>
      <w:r>
        <w:t>```</w:t>
      </w:r>
    </w:p>
    <w:p w14:paraId="18F47954" w14:textId="77777777" w:rsidR="0057487B" w:rsidRDefault="00000000">
      <w:r>
        <w:t xml:space="preserve">   - This command will automatically install WSL 2 and a Linux distribution (usually Ubuntu by default).</w:t>
      </w:r>
    </w:p>
    <w:p w14:paraId="75DF59BD" w14:textId="77777777" w:rsidR="0057487B" w:rsidRDefault="00000000">
      <w:r>
        <w:t>3. Restart your computer once the installation is complete.</w:t>
      </w:r>
    </w:p>
    <w:p w14:paraId="148299C7" w14:textId="77777777" w:rsidR="0057487B" w:rsidRDefault="00000000">
      <w:pPr>
        <w:pStyle w:val="Heading1"/>
      </w:pPr>
      <w:r>
        <w:t>Step 2: Install a Linux Distribution</w:t>
      </w:r>
    </w:p>
    <w:p w14:paraId="71523358" w14:textId="77777777" w:rsidR="0057487B" w:rsidRDefault="00000000">
      <w:r>
        <w:t>1. After your system restarts, WSL should be installed, and you’ll be asked to select a Linux distribution (if not installed by default).</w:t>
      </w:r>
    </w:p>
    <w:p w14:paraId="79889ED1" w14:textId="77777777" w:rsidR="0057487B" w:rsidRDefault="00000000">
      <w:r>
        <w:t xml:space="preserve">   - You can install Ubuntu or other distributions from the Microsoft Store by searching for "Linux" or "WSL".</w:t>
      </w:r>
    </w:p>
    <w:p w14:paraId="0941AED7" w14:textId="77777777" w:rsidR="0057487B" w:rsidRDefault="00000000">
      <w:r>
        <w:t>2. Once installed, you can launch the Linux terminal by searching for it in the Start menu or running `wsl` in PowerShell.</w:t>
      </w:r>
    </w:p>
    <w:p w14:paraId="37DD2BC6" w14:textId="77777777" w:rsidR="0057487B" w:rsidRDefault="00000000">
      <w:pPr>
        <w:pStyle w:val="Heading1"/>
      </w:pPr>
      <w:r>
        <w:t>How to Install Python and Conda in WSL</w:t>
      </w:r>
    </w:p>
    <w:p w14:paraId="3AE51137" w14:textId="77777777" w:rsidR="0057487B" w:rsidRDefault="00000000">
      <w:pPr>
        <w:pStyle w:val="Heading2"/>
      </w:pPr>
      <w:r>
        <w:t>Step 1: Install Python</w:t>
      </w:r>
    </w:p>
    <w:p w14:paraId="00D22CFF" w14:textId="77777777" w:rsidR="0057487B" w:rsidRDefault="00000000">
      <w:r>
        <w:t>You can install Python directly on your WSL distribution (like Ubuntu).</w:t>
      </w:r>
    </w:p>
    <w:p w14:paraId="1A14E717" w14:textId="77777777" w:rsidR="0057487B" w:rsidRDefault="00000000">
      <w:r>
        <w:t>1. Open your WSL terminal (Ubuntu or other) and update your package lists:</w:t>
      </w:r>
    </w:p>
    <w:p w14:paraId="2EF21687" w14:textId="7913C5F7" w:rsidR="0057487B" w:rsidRDefault="00000000">
      <w:r>
        <w:t xml:space="preserve">   ```</w:t>
      </w:r>
      <w:r w:rsidR="00A10B47">
        <w:t xml:space="preserve"> </w:t>
      </w:r>
      <w:r>
        <w:t>sudo apt update</w:t>
      </w:r>
    </w:p>
    <w:p w14:paraId="18570EBA" w14:textId="77777777" w:rsidR="0057487B" w:rsidRDefault="00000000">
      <w:r>
        <w:t>2. Install Python and pip (Python’s package manager):</w:t>
      </w:r>
    </w:p>
    <w:p w14:paraId="5EDCB0F3" w14:textId="0B1539F9" w:rsidR="0057487B" w:rsidRDefault="00000000">
      <w:r>
        <w:t xml:space="preserve">   ``` sudo apt install python3 python3-pip```</w:t>
      </w:r>
    </w:p>
    <w:p w14:paraId="537D4563" w14:textId="77777777" w:rsidR="0057487B" w:rsidRDefault="00000000">
      <w:r>
        <w:t>3. Verify the installation by checking the Python version:</w:t>
      </w:r>
    </w:p>
    <w:p w14:paraId="07DBC6BA" w14:textId="6079FF36" w:rsidR="0057487B" w:rsidRDefault="00000000">
      <w:r>
        <w:lastRenderedPageBreak/>
        <w:t xml:space="preserve">   ```python3 --version```</w:t>
      </w:r>
    </w:p>
    <w:p w14:paraId="1563864B" w14:textId="77777777" w:rsidR="0057487B" w:rsidRDefault="00000000">
      <w:pPr>
        <w:pStyle w:val="Heading2"/>
      </w:pPr>
      <w:r>
        <w:t>Step 2: Install Conda (Anaconda/Miniconda)</w:t>
      </w:r>
    </w:p>
    <w:p w14:paraId="2623B1FB" w14:textId="77777777" w:rsidR="0057487B" w:rsidRDefault="00000000">
      <w:r>
        <w:t>Miniconda is a lightweight version of Anaconda, mainly for creating virtual environments.</w:t>
      </w:r>
    </w:p>
    <w:p w14:paraId="426FAFA4" w14:textId="77777777" w:rsidR="0057487B" w:rsidRDefault="00000000">
      <w:r>
        <w:t>1. Download the Miniconda installer in your WSL terminal:</w:t>
      </w:r>
    </w:p>
    <w:p w14:paraId="51B20F07" w14:textId="74CC298E" w:rsidR="0057487B" w:rsidRDefault="00000000">
      <w:r>
        <w:t xml:space="preserve">   ```wget https://repo.anaconda.com/miniconda/Miniconda3-latest-Linux-x86_64.sh```</w:t>
      </w:r>
    </w:p>
    <w:p w14:paraId="36F76153" w14:textId="77777777" w:rsidR="0057487B" w:rsidRDefault="00000000">
      <w:r>
        <w:t>2. Run the installer:</w:t>
      </w:r>
    </w:p>
    <w:p w14:paraId="4B5D8891" w14:textId="437F9694" w:rsidR="0057487B" w:rsidRDefault="00000000">
      <w:r>
        <w:t xml:space="preserve">   ``` bash Miniconda3-latest-Linux-x86_64.sh```</w:t>
      </w:r>
    </w:p>
    <w:p w14:paraId="5E4CED3A" w14:textId="77777777" w:rsidR="0057487B" w:rsidRDefault="00000000">
      <w:r>
        <w:t>3. Follow the prompts to complete the installation (press Enter to accept the defaults).</w:t>
      </w:r>
    </w:p>
    <w:p w14:paraId="4835C002" w14:textId="77777777" w:rsidR="0057487B" w:rsidRDefault="00000000">
      <w:r>
        <w:t>4. Initialize Conda in your terminal:</w:t>
      </w:r>
    </w:p>
    <w:p w14:paraId="5113E2D2" w14:textId="502D47BE" w:rsidR="0057487B" w:rsidRDefault="00000000">
      <w:r>
        <w:t xml:space="preserve">   ``` source ~/.bashrc```</w:t>
      </w:r>
    </w:p>
    <w:p w14:paraId="02F160D1" w14:textId="77777777" w:rsidR="0057487B" w:rsidRDefault="00000000">
      <w:r>
        <w:t>5. Verify the Conda installation:</w:t>
      </w:r>
    </w:p>
    <w:p w14:paraId="011BF331" w14:textId="24BA7496" w:rsidR="0057487B" w:rsidRDefault="00000000">
      <w:r>
        <w:t xml:space="preserve">   ```conda --version```</w:t>
      </w:r>
    </w:p>
    <w:p w14:paraId="284D5A4C" w14:textId="77777777" w:rsidR="0057487B" w:rsidRDefault="00000000">
      <w:pPr>
        <w:pStyle w:val="Heading1"/>
      </w:pPr>
      <w:r>
        <w:t>How to Create and Run a Virtual Environment with Conda</w:t>
      </w:r>
    </w:p>
    <w:p w14:paraId="3A8DE8A0" w14:textId="77777777" w:rsidR="0057487B" w:rsidRDefault="00000000">
      <w:pPr>
        <w:pStyle w:val="Heading2"/>
      </w:pPr>
      <w:r>
        <w:t>Step 1: Create a Conda Virtual Environment</w:t>
      </w:r>
    </w:p>
    <w:p w14:paraId="712212B5" w14:textId="77777777" w:rsidR="0057487B" w:rsidRDefault="00000000">
      <w:r>
        <w:t>1. Create a new environment named `myenv` (you can choose a different name):</w:t>
      </w:r>
    </w:p>
    <w:p w14:paraId="4334A456" w14:textId="4B195618" w:rsidR="0057487B" w:rsidRDefault="00000000">
      <w:r>
        <w:t xml:space="preserve">   ```conda create --name myenv python=3.8```</w:t>
      </w:r>
    </w:p>
    <w:p w14:paraId="55915760" w14:textId="77777777" w:rsidR="0057487B" w:rsidRDefault="00000000">
      <w:r>
        <w:t>2. Activate the environment:</w:t>
      </w:r>
    </w:p>
    <w:p w14:paraId="43D1D970" w14:textId="5BEA84D2" w:rsidR="0057487B" w:rsidRDefault="00000000">
      <w:r>
        <w:t xml:space="preserve">   ```conda activate myenv```</w:t>
      </w:r>
    </w:p>
    <w:p w14:paraId="648F762D" w14:textId="77777777" w:rsidR="0057487B" w:rsidRDefault="00000000">
      <w:r>
        <w:t>3. Verify the Python version within the environment:</w:t>
      </w:r>
    </w:p>
    <w:p w14:paraId="6EB58A0A" w14:textId="04E47C1A" w:rsidR="0057487B" w:rsidRDefault="00000000">
      <w:r>
        <w:t xml:space="preserve">   ```python --version```</w:t>
      </w:r>
    </w:p>
    <w:p w14:paraId="457D9ED7" w14:textId="77777777" w:rsidR="0057487B" w:rsidRDefault="00000000">
      <w:pPr>
        <w:pStyle w:val="Heading2"/>
      </w:pPr>
      <w:r>
        <w:t>Step 2: Install Additional Packages (Optional)</w:t>
      </w:r>
    </w:p>
    <w:p w14:paraId="7F4365A9" w14:textId="77777777" w:rsidR="0057487B" w:rsidRDefault="00000000">
      <w:r>
        <w:t>Once the environment is activated, you can install additional Python packages using Conda or pip:</w:t>
      </w:r>
    </w:p>
    <w:p w14:paraId="579FF024" w14:textId="130EB4B2" w:rsidR="0057487B" w:rsidRDefault="00000000">
      <w:r>
        <w:t xml:space="preserve">   ```conda install numpy pandas```</w:t>
      </w:r>
    </w:p>
    <w:p w14:paraId="2DCC76B6" w14:textId="77777777" w:rsidR="0057487B" w:rsidRDefault="00000000">
      <w:r>
        <w:t>Or with pip:</w:t>
      </w:r>
    </w:p>
    <w:p w14:paraId="17F2F199" w14:textId="11FD3873" w:rsidR="0057487B" w:rsidRDefault="00000000">
      <w:r>
        <w:t xml:space="preserve">   ```pip install requests```</w:t>
      </w:r>
    </w:p>
    <w:p w14:paraId="5E2B2703" w14:textId="77777777" w:rsidR="0057487B" w:rsidRDefault="00000000">
      <w:pPr>
        <w:pStyle w:val="Heading1"/>
      </w:pPr>
      <w:r>
        <w:lastRenderedPageBreak/>
        <w:t>Running the Virtual Environment in WSL</w:t>
      </w:r>
    </w:p>
    <w:p w14:paraId="38849347" w14:textId="77777777" w:rsidR="0057487B" w:rsidRDefault="00000000">
      <w:r>
        <w:t>1. Open your WSL terminal.</w:t>
      </w:r>
    </w:p>
    <w:p w14:paraId="5112E7EE" w14:textId="77777777" w:rsidR="0057487B" w:rsidRDefault="00000000">
      <w:r>
        <w:t>2. Activate your Conda environment:</w:t>
      </w:r>
    </w:p>
    <w:p w14:paraId="5D5866D5" w14:textId="10EBCD53" w:rsidR="0057487B" w:rsidRDefault="00000000">
      <w:r>
        <w:t xml:space="preserve">   ```conda activate myenv```</w:t>
      </w:r>
    </w:p>
    <w:p w14:paraId="236DDD43" w14:textId="77777777" w:rsidR="0057487B" w:rsidRDefault="00000000">
      <w:r>
        <w:t>Now, any Python code you run or develop will use the dependencies installed in this virtual environment.</w:t>
      </w:r>
    </w:p>
    <w:p w14:paraId="48CE0BB0" w14:textId="77777777" w:rsidR="0057487B" w:rsidRDefault="00000000">
      <w:pPr>
        <w:pStyle w:val="Heading1"/>
      </w:pPr>
      <w:r>
        <w:t>Deactivate or Remove the Environment</w:t>
      </w:r>
    </w:p>
    <w:p w14:paraId="23A32932" w14:textId="77777777" w:rsidR="0057487B" w:rsidRDefault="00000000">
      <w:r>
        <w:t>1. Deactivate the environment when you're done:</w:t>
      </w:r>
    </w:p>
    <w:p w14:paraId="457016DD" w14:textId="3E171647" w:rsidR="0057487B" w:rsidRDefault="00000000">
      <w:r>
        <w:t xml:space="preserve">   ```conda deactivate```</w:t>
      </w:r>
    </w:p>
    <w:p w14:paraId="782A02DC" w14:textId="77777777" w:rsidR="0057487B" w:rsidRDefault="00000000">
      <w:r>
        <w:t>2. Remove the environment (if you no longer need it):</w:t>
      </w:r>
    </w:p>
    <w:p w14:paraId="7EBCA54F" w14:textId="6EC07CAA" w:rsidR="0057487B" w:rsidRDefault="00000000">
      <w:r>
        <w:t xml:space="preserve">   ```conda remove --name myenv --all```</w:t>
      </w:r>
    </w:p>
    <w:sectPr w:rsidR="005748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2342216">
    <w:abstractNumId w:val="8"/>
  </w:num>
  <w:num w:numId="2" w16cid:durableId="1389186337">
    <w:abstractNumId w:val="6"/>
  </w:num>
  <w:num w:numId="3" w16cid:durableId="356544646">
    <w:abstractNumId w:val="5"/>
  </w:num>
  <w:num w:numId="4" w16cid:durableId="452093107">
    <w:abstractNumId w:val="4"/>
  </w:num>
  <w:num w:numId="5" w16cid:durableId="1988625941">
    <w:abstractNumId w:val="7"/>
  </w:num>
  <w:num w:numId="6" w16cid:durableId="135611413">
    <w:abstractNumId w:val="3"/>
  </w:num>
  <w:num w:numId="7" w16cid:durableId="213589277">
    <w:abstractNumId w:val="2"/>
  </w:num>
  <w:num w:numId="8" w16cid:durableId="254021674">
    <w:abstractNumId w:val="1"/>
  </w:num>
  <w:num w:numId="9" w16cid:durableId="188224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487B"/>
    <w:rsid w:val="006C0546"/>
    <w:rsid w:val="00A10B47"/>
    <w:rsid w:val="00AA1D8D"/>
    <w:rsid w:val="00B47730"/>
    <w:rsid w:val="00CB0664"/>
    <w:rsid w:val="00EF69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6F036C"/>
  <w14:defaultImageDpi w14:val="300"/>
  <w15:docId w15:val="{16586364-0CC0-4D18-8302-788BED8D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Argaman Aloni Mordoch</cp:lastModifiedBy>
  <cp:revision>3</cp:revision>
  <dcterms:created xsi:type="dcterms:W3CDTF">2013-12-23T23:15:00Z</dcterms:created>
  <dcterms:modified xsi:type="dcterms:W3CDTF">2024-11-04T08:44:00Z</dcterms:modified>
  <cp:category/>
</cp:coreProperties>
</file>